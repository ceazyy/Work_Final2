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RTL Specification Design Document</w:t>
      </w:r>
    </w:p>
    <w:p>
      <w:pPr>
        <w:pStyle w:val="Heading1"/>
      </w:pPr>
      <w:r>
        <w:t>1. Document Information</w:t>
      </w:r>
    </w:p>
    <w:p>
      <w:pPr/>
      <w:r>
        <w:t>Title: Title: "4-Bit Counter Module Simulation in ModelSim"</w:t>
      </w:r>
    </w:p>
    <w:p>
      <w:pPr/>
      <w:r>
        <w:t xml:space="preserve">Author(s): The available information does not specify the names of the authors of the module `counter.v`. To fill the "Author(s)" placeholder, we would need the names of the individuals or entities who created or contributed to the `counter.v` file. If this information is not provided in the context, it cannot be filled accurately. </w:t>
        <w:br/>
        <w:br/>
        <w:t>Please provide the names of the authors or any additional context that includes author information.</w:t>
      </w:r>
    </w:p>
    <w:p>
      <w:pPr/>
      <w:r>
        <w:t xml:space="preserve">Reviewer(s): The available information does not specify any reviewers for the document or the code provided. To fill the "Reviewer(s)" placeholder, we would need the names or identifiers of individuals who reviewed the module `counter.v` or the associated simulation files. </w:t>
        <w:br/>
        <w:br/>
        <w:t>If this information is not available, it would be appropriate to either leave the placeholder blank or indicate that the reviewers are yet to be determined.</w:t>
      </w:r>
    </w:p>
    <w:p>
      <w:pPr/>
      <w:r>
        <w:t>Version: Version: 1.0.0</w:t>
        <w:br/>
        <w:br/>
        <w:t>(Note: The version number is assumed as there is no explicit versioning information provided in the context. If a specific versioning system or details were available, that would be used instead.)</w:t>
      </w:r>
    </w:p>
    <w:p>
      <w:pPr/>
      <w:r>
        <w:t>Date: Date: Sun Aug 24 21:12:36 2025</w:t>
      </w:r>
    </w:p>
    <w:p>
      <w:pPr/>
      <w:r>
        <w:t>Confidentiality Level: Confidentiality Level: **Internal Use Only**</w:t>
        <w:br/>
        <w:br/>
        <w:t>The provided information pertains to a hardware description module and simulation commands, which are typically considered sensitive and not intended for public distribution. Therefore, labeling the confidentiality level as "Internal Use Only" is appropriate to ensure that the details remain within the organization.</w:t>
      </w:r>
    </w:p>
    <w:p>
      <w:pPr>
        <w:pStyle w:val="Heading1"/>
      </w:pPr>
      <w:r>
        <w:t>2. Revision History</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Version</w:t>
            </w:r>
          </w:p>
        </w:tc>
        <w:tc>
          <w:tcPr>
            <w:tcW w:type="dxa" w:w="1440"/>
          </w:tcPr>
          <w:p>
            <w:r>
              <w:t>Date</w:t>
            </w:r>
          </w:p>
        </w:tc>
        <w:tc>
          <w:tcPr>
            <w:tcW w:type="dxa" w:w="1440"/>
          </w:tcPr>
          <w:p>
            <w:r>
              <w:t>Author</w:t>
            </w:r>
          </w:p>
        </w:tc>
        <w:tc>
          <w:tcPr>
            <w:tcW w:type="dxa" w:w="1440"/>
          </w:tcPr>
          <w:p>
            <w:r>
              <w:t>Description</w:t>
            </w:r>
          </w:p>
        </w:tc>
        <w:tc>
          <w:tcPr>
            <w:tcW w:type="dxa" w:w="1440"/>
          </w:tcPr>
          <w:p>
            <w:r>
              <w:t>Reviewer</w:t>
            </w:r>
          </w:p>
        </w:tc>
        <w:tc>
          <w:tcPr>
            <w:tcW w:type="dxa" w:w="1440"/>
          </w:tcPr>
          <w:p>
            <w:r>
              <w:t>Approval</w:t>
            </w:r>
          </w:p>
        </w:tc>
      </w:tr>
    </w:tbl>
    <w:p>
      <w:pPr>
        <w:pStyle w:val="Heading1"/>
      </w:pPr>
      <w:r>
        <w:t>3. Purpose &amp; Scope</w:t>
      </w:r>
    </w:p>
    <w:p>
      <w:r>
        <w:t>Describe the purpose and scope of this RTL design.</w:t>
      </w:r>
    </w:p>
    <w:p>
      <w:pPr>
        <w:pStyle w:val="Heading1"/>
      </w:pPr>
      <w:r>
        <w:t>4. References</w:t>
      </w:r>
    </w:p>
    <w:p>
      <w:r>
        <w:t>List related architecture specifications, standards, and protocols.</w:t>
      </w:r>
    </w:p>
    <w:p>
      <w:pPr>
        <w:pStyle w:val="Heading1"/>
      </w:pPr>
      <w:r>
        <w:t>5. Requirements</w:t>
      </w:r>
    </w:p>
    <w:p>
      <w:pPr>
        <w:pStyle w:val="ListBullet"/>
      </w:pPr>
      <w:r>
        <w:t>- Functional Requirements: - Functional Requirements</w:t>
        <w:br/>
        <w:br/>
        <w:t>1. **Clock Input (clk)**: The module must accept a clock signal as input to enable the counting operation. The counter should increment its value on the rising edge of the clock signal.</w:t>
        <w:br/>
        <w:br/>
        <w:t>2. **Reset Input (rstn)**: The module must include a reset input that, when activated (set to low), resets the counter output to zero. This allows for reinitialization of the counter when needed.</w:t>
        <w:br/>
        <w:br/>
        <w:t>3. **4-bit Output (out)**: The counter must provide a 4-bit output that reflects the current count value. This output should be updated according to the clock input and reset conditions.</w:t>
        <w:br/>
        <w:br/>
        <w:t>4. **Behavior on Reset**: Upon receiving a reset signal (rstn = 0), the output (out) should immediately change to zero, regardless of the clock state.</w:t>
        <w:br/>
        <w:br/>
        <w:t>5. **Counting Mechanism**: The counter should increment its value by one on each rising edge of the clock when the reset signal is not active (rstn = 1).</w:t>
        <w:br/>
        <w:br/>
        <w:t xml:space="preserve">6. **Simulation Compatibility**: The design must be compatible with simulation tools like ModelSim, ensuring that it compiles and simulates without errors or warnings related to its functionality. </w:t>
        <w:br/>
        <w:br/>
        <w:t xml:space="preserve">7. **Warnings and Notes**: The design should be reviewed for warnings such as variable initialization in always blocks and the absence of a timescale directive, which may affect simulation accuracy. </w:t>
        <w:br/>
        <w:br/>
        <w:t>These requirements ensure that the counter module functions correctly within its intended application.</w:t>
      </w:r>
    </w:p>
    <w:p>
      <w:pPr>
        <w:pStyle w:val="ListBullet"/>
      </w:pPr>
      <w:r>
        <w:t>- Performance Requirements: - Performance Requirements</w:t>
        <w:br/>
        <w:br/>
        <w:t>The counter module must meet the following performance requirements:</w:t>
        <w:br/>
        <w:br/>
        <w:t>1. **Clock Input Handling**: The counter should accurately count up on the rising edge of the clock signal (`clk`). It must be capable of responding to clock transitions without any missed edges.</w:t>
        <w:br/>
        <w:br/>
        <w:t>2. **Reset Functionality**: The counter must reset to zero when the reset signal (`rstn`) is asserted low. This functionality should occur immediately upon the assertion of the reset signal, ensuring that the output (`out`) reflects the reset state without delay.</w:t>
        <w:br/>
        <w:br/>
        <w:t>3. **Output Specification**: The output (`out`) must be a 4-bit value, allowing for a count range of 0 to 15. The output should update correctly with each clock cycle, reflecting the current count value.</w:t>
        <w:br/>
        <w:br/>
        <w:t>4. **Simulation Performance**: The module should be able to simulate correctly under the default timescale of 1 ns / 1 ps, as indicated by the ModelSim log. Any warnings during simulation should be addressed to ensure reliable performance.</w:t>
        <w:br/>
        <w:br/>
        <w:t>5. **Stability and Reliability**: The design should operate reliably across multiple simulation runs, maintaining consistent behavior in response to the clock and reset signals.</w:t>
        <w:br/>
        <w:br/>
        <w:t xml:space="preserve">6. **Warnings and Errors**: Any warnings generated during the simulation, such as those related to variable initialization and port connections, should be resolved to ensure optimal performance and adherence to best practices in coding and design. </w:t>
        <w:br/>
        <w:br/>
        <w:t>Further information may be needed regarding the expected frequency of the clock signal and specific timing constraints for the reset signal to refine these performance requirements.</w:t>
      </w:r>
    </w:p>
    <w:p>
      <w:pPr>
        <w:pStyle w:val="ListBullet"/>
      </w:pPr>
      <w:r>
        <w:t xml:space="preserve">- Power/Area Requirements: - Power/Area Requirements: </w:t>
        <w:br/>
        <w:br/>
        <w:t>The power and area requirements for the counter module are not explicitly provided in the available information. To accurately fill this section, we would need details such as:</w:t>
        <w:br/>
        <w:br/>
        <w:t>1. **Power Consumption**: Information on the dynamic and static power consumption of the counter during operation, which can depend on the clock frequency and the technology used.</w:t>
        <w:br/>
        <w:t>2. **Area Utilization**: The physical area occupied by the counter in terms of gate count, flip-flops, and any additional logic required.</w:t>
        <w:br/>
        <w:t>3. **Technology Node**: The specific fabrication technology (e.g., 180nm, 65nm) that could impact both power and area.</w:t>
        <w:br/>
        <w:t>4. **Simulation Results**: Any simulation results that indicate the performance metrics related to power and area.</w:t>
        <w:br/>
        <w:br/>
        <w:t>Without this information, we cannot provide specific values or estimates for power and area requirements.</w:t>
      </w:r>
    </w:p>
    <w:p>
      <w:pPr>
        <w:pStyle w:val="ListBullet"/>
      </w:pPr>
      <w:r>
        <w:t>- Safety/Security Requirements: - Safety/Security Requirements</w:t>
        <w:br/>
        <w:br/>
        <w:t>1. **Input Validation**: Ensure that the reset (`rstn`) signal is validated before being processed to prevent unintended resets.</w:t>
        <w:br/>
        <w:br/>
        <w:t>2. **Clock Signal Integrity**: The clock (`clk`) input must be stable and free from noise to prevent erroneous counting. Implement debouncing mechanisms if necessary.</w:t>
        <w:br/>
        <w:br/>
        <w:t>3. **Output Handling**: The output (`out`) should be monitored to ensure it does not exceed the defined 4-bit range (0-15). Implement checks to handle overflow conditions appropriately.</w:t>
        <w:br/>
        <w:br/>
        <w:t>4. **Simulation Warnings**: Address warnings from the simulation logs, particularly regarding the initialization of the `out` variable and the absence of a timescale directive, to ensure reliable operation in different simulation environments.</w:t>
        <w:br/>
        <w:br/>
        <w:t>5. **Testing for Edge Cases**: Conduct thorough testing, including edge cases such as rapid toggling of the reset signal and clock signal to ensure the counter behaves as expected under all conditions.</w:t>
        <w:br/>
        <w:br/>
        <w:t xml:space="preserve">6. **Documentation**: Maintain clear documentation of the design and any assumptions made during development to facilitate future audits and reviews. </w:t>
        <w:br/>
        <w:br/>
        <w:t xml:space="preserve">7. **Access Control**: Ensure that only authorized personnel can modify the counter module to prevent unauthorized changes that could affect safety and security. </w:t>
        <w:br/>
        <w:br/>
        <w:t>This information is derived from the provided context regarding the counter module and its simulation. Additional details on specific safety standards or regulatory requirements applicable to the project may be needed for a comprehensive safety/security requirements section.</w:t>
      </w:r>
    </w:p>
    <w:p>
      <w:pPr>
        <w:pStyle w:val="Heading1"/>
      </w:pPr>
      <w:r>
        <w:t>6. High-Level Architecture</w:t>
      </w:r>
    </w:p>
    <w:p>
      <w:r>
        <w:t>Insert block diagram and describe external interfaces, clocking, reset, and power domains.</w:t>
      </w:r>
    </w:p>
    <w:p>
      <w:pPr>
        <w:pStyle w:val="Heading1"/>
      </w:pPr>
      <w:r>
        <w:t>7. Design Description</w:t>
      </w:r>
    </w:p>
    <w:p>
      <w:pPr>
        <w:pStyle w:val="ListBullet"/>
      </w:pPr>
      <w:r>
        <w:t xml:space="preserve">- RTL Hierarchy: - RTL Hierarchy: </w:t>
        <w:br/>
        <w:br/>
        <w:t>The RTL hierarchy for the `counter` module consists of the following elements:</w:t>
        <w:br/>
        <w:br/>
        <w:t>1. **Module Name**: `counter`</w:t>
        <w:br/>
        <w:t>2. **Input Ports**:</w:t>
        <w:br/>
        <w:t xml:space="preserve">   - `clk`: Clock input for the counter.</w:t>
        <w:br/>
        <w:t xml:space="preserve">   - `rstn`: Active-low reset input to reset the counter to 0.</w:t>
        <w:br/>
        <w:t>3. **Output Ports**:</w:t>
        <w:br/>
        <w:t xml:space="preserve">   - `out`: A 4-bit register output that holds the current count value.</w:t>
        <w:br/>
        <w:br/>
        <w:t xml:space="preserve">The module is defined in the Verilog file `counter.v` and includes an always block that triggers on the rising edge of the clock to update the output based on the reset condition. The hierarchy is simple, with no instantiated submodules or additional components in this context. </w:t>
        <w:br/>
        <w:br/>
        <w:t>To fully detail the RTL hierarchy, additional information such as any instantiations of this module, connections to other modules, or a higher-level module that includes this counter would be needed.</w:t>
      </w:r>
    </w:p>
    <w:p>
      <w:pPr>
        <w:pStyle w:val="ListBullet"/>
      </w:pPr>
      <w:r>
        <w:t xml:space="preserve">- Data Path Description: - Data Path Description: </w:t>
        <w:br/>
        <w:br/>
        <w:t xml:space="preserve">The data path of the counter module is defined by its input and output ports. The module has two input ports: `clk`, which serves as the clock signal for counting, and `rstn`, which is used to reset the counter to zero when activated. The output is a 4-bit register `out`, which holds the current value of the counter. </w:t>
        <w:br/>
        <w:br/>
        <w:t xml:space="preserve">The counter operates on the rising edge of the clock signal. When the `rstn` input is low (0), the output `out` is reset to zero. If `rstn` is high (1), the counter increments its value on each clock cycle. The design does not specify any additional data path elements, focusing solely on the counting mechanism and reset functionality. </w:t>
        <w:br/>
        <w:br/>
        <w:t>For a complete data path description, further details on the incrementing logic and any additional components (like multiplexers or adders) involved in the data processing would be beneficial.</w:t>
      </w:r>
    </w:p>
    <w:p>
      <w:pPr>
        <w:pStyle w:val="ListBullet"/>
      </w:pPr>
      <w:r>
        <w:t>- Interface Details: - Interface Details</w:t>
        <w:br/>
        <w:br/>
        <w:t>The `counter` module has the following interface:</w:t>
        <w:br/>
        <w:br/>
        <w:t>1. **Input Ports:**</w:t>
        <w:br/>
        <w:t xml:space="preserve">   - `clk`: This is the clock input that drives the counter's operation. The counter increments its value on the rising edge of this clock signal.</w:t>
        <w:br/>
        <w:t xml:space="preserve">   - `rstn`: This is the active-low reset input. When asserted (low), it resets the counter's output to zero.</w:t>
        <w:br/>
        <w:br/>
        <w:t>2. **Output Ports:**</w:t>
        <w:br/>
        <w:t xml:space="preserve">   - `out`: A 4-bit output register that holds the current value of the counter. The value of `out` is updated based on the clock signal and reset condition.</w:t>
        <w:br/>
        <w:br/>
        <w:t>The module is designed to count up on each rising edge of the `clk` signal, with the ability to reset to zero when `rstn` is low.</w:t>
      </w:r>
    </w:p>
    <w:p>
      <w:pPr>
        <w:pStyle w:val="ListBullet"/>
      </w:pPr>
      <w:r>
        <w:t>- State Machines: - State Machines</w:t>
        <w:br/>
        <w:br/>
        <w:t xml:space="preserve">The provided information describes a simple counter module implemented in Verilog. However, it does not explicitly mention any state machines. A state machine typically consists of states, transitions, and outputs based on the current state and inputs. </w:t>
        <w:br/>
        <w:br/>
        <w:t>To fill this placeholder accurately, we would need details about the specific state machine design, including:</w:t>
        <w:br/>
        <w:br/>
        <w:t>1. The states defined within the state machine.</w:t>
        <w:br/>
        <w:t>2. The transitions between these states based on inputs.</w:t>
        <w:br/>
        <w:t>3. The outputs associated with each state or transition.</w:t>
        <w:br/>
        <w:br/>
        <w:t>Since this information is not present in the current context, the placeholder cannot be filled appropriately. If you have additional documentation or details regarding the state machine, please provide that for a more comprehensive response.</w:t>
      </w:r>
    </w:p>
    <w:p>
      <w:pPr>
        <w:pStyle w:val="ListBullet"/>
      </w:pPr>
      <w:r>
        <w:t>- Error Handling &amp; Exceptions: - Error Handling &amp; Exceptions</w:t>
        <w:br/>
        <w:br/>
        <w:t>In the provided Verilog module `counter`, error handling and exceptions are not explicitly defined within the code. However, several warnings and notes from the ModelSim log indicate potential issues that could arise during simulation:</w:t>
        <w:br/>
        <w:br/>
        <w:t>1. **Variable Initialization Warning**: The warning `Variable 'out' is initialized in an always block` suggests that the output variable `out` may not have a defined initial state before the first clock edge. This could lead to unpredictable behavior if the counter is not reset properly.</w:t>
        <w:br/>
        <w:br/>
        <w:t>2. **Timescale Directive Note**: The note `No timescale directive in file: counter.v` indicates that the simulation is using a default timescale of 1 ns / 1 ps. This can lead to discrepancies in timing if not properly defined, especially in larger designs where precise timing is critical.</w:t>
        <w:br/>
        <w:br/>
        <w:t>3. **Port Connection Warning**: The warning `[TFMPC] - Port connection ...` indicates potential issues with how ports are connected, which could lead to simulation errors or unexpected behavior.</w:t>
        <w:br/>
        <w:br/>
        <w:t>To enhance error handling in the design, consider implementing the following:</w:t>
        <w:br/>
        <w:br/>
        <w:t>- **Initial State Definition**: Define an initial state for `out` to avoid undefined behavior before the first clock edge.</w:t>
        <w:br/>
        <w:t xml:space="preserve">  </w:t>
        <w:br/>
        <w:t>- **Reset Logic Validation**: Ensure that the reset logic is robust and clearly defines the behavior of the counter during reset conditions.</w:t>
        <w:br/>
        <w:br/>
        <w:t>- **Explicit Timescale Directive**: Include a timescale directive at the beginning of the Verilog file to ensure consistent simulation timing.</w:t>
        <w:br/>
        <w:br/>
        <w:t>By addressing these points, the design can be made more resilient to errors and exceptions during simulation and operation.</w:t>
      </w:r>
    </w:p>
    <w:p>
      <w:pPr>
        <w:pStyle w:val="Heading1"/>
      </w:pPr>
      <w:r>
        <w:t>8. Microarchitecture Details</w:t>
      </w:r>
    </w:p>
    <w:p>
      <w:pPr>
        <w:pStyle w:val="ListBullet"/>
      </w:pPr>
      <w:r>
        <w:t>- Pipeline stages: - Pipeline stages:</w:t>
        <w:br/>
        <w:t xml:space="preserve">  1. **Initialization**: The simulation environment is set up by creating a working library (`vlib work`) and compiling the counter module (`vlog counter.v`).</w:t>
        <w:br/>
        <w:t xml:space="preserve">  2. **Simulation Setup**: The counter module is instantiated in the simulation (`vsim work.counter`), and signals for the clock (`clk`) and reset (`rstn`) are configured.</w:t>
        <w:br/>
        <w:t xml:space="preserve">  3. **Signal Forcing**: The clock is forced to toggle between 0 and 1 with specified timing, and the reset signal is initially set to 0 to reset the counter.</w:t>
        <w:br/>
        <w:t xml:space="preserve">  4. **Execution**: The simulation runs for a specified duration (20 time units) while the reset is active, followed by releasing the reset and running the simulation for an additional 100 time units to observe the counter behavior.</w:t>
      </w:r>
    </w:p>
    <w:p>
      <w:pPr>
        <w:pStyle w:val="ListBullet"/>
      </w:pPr>
      <w:r>
        <w:t>- Buffers/FIFOs/Arbiters: The available information does not contain specific details about Buffers, FIFOs, or Arbiters. The provided context focuses on a counter module in Verilog, detailing its inputs, outputs, and simulation commands without mentioning any buffering or arbitration mechanisms.</w:t>
        <w:br/>
        <w:br/>
        <w:t>To fill the placeholder "- Buffers/FIFOs/Arbiters," we would need information regarding:</w:t>
        <w:br/>
        <w:br/>
        <w:t>1. The design and purpose of any buffers or FIFOs used in conjunction with the counter.</w:t>
        <w:br/>
        <w:t>2. Details on how data is managed or arbitrated in the system, particularly if multiple signals or data streams are involved.</w:t>
        <w:br/>
        <w:t>3. Any specific implementations or configurations of buffers or arbiters that interact with the counter module.</w:t>
        <w:br/>
        <w:br/>
        <w:t>Without this information, we cannot accurately fill the placeholder.</w:t>
      </w:r>
    </w:p>
    <w:p>
      <w:pPr>
        <w:pStyle w:val="ListBullet"/>
      </w:pPr>
      <w:r>
        <w:t xml:space="preserve">- CDC Handling: - CDC Handling: </w:t>
        <w:br/>
        <w:br/>
        <w:t>The provided information does not explicitly mention any Clock Domain Crossing (CDC) handling strategies. To properly address CDC handling, we would need details regarding how the design manages signals that cross different clock domains, including any synchronization techniques, FIFO usage, or metastability considerations. This information is essential to ensure that the counter operates reliably in a multi-clock environment.</w:t>
      </w:r>
    </w:p>
    <w:p>
      <w:pPr>
        <w:pStyle w:val="ListBullet"/>
      </w:pPr>
      <w:r>
        <w:t xml:space="preserve">- Synchronizers: - Synchronizers: </w:t>
        <w:br/>
        <w:br/>
        <w:t xml:space="preserve">In the context of the provided Verilog module `counter`, synchronizers are essential components that ensure signals are correctly aligned with the clock domain. Specifically, when dealing with asynchronous inputs like the reset signal (`rstn`), synchronizers help prevent metastability by ensuring that the signal is sampled multiple times in the clock domain before being used in the design. </w:t>
        <w:br/>
        <w:br/>
        <w:t xml:space="preserve">In this case, the `rstn` signal should ideally be synchronized to the `clk` signal to avoid any potential issues during the transition from asynchronous to synchronous logic. Implementing a two-flip-flop synchronizer for `rstn` would be a good practice to ensure reliable operation of the counter. </w:t>
        <w:br/>
        <w:br/>
        <w:t>To implement this, additional code would be required to create a synchronized version of `rstn` that is used within the counter logic. This would enhance the robustness of the design against glitches and timing issues.</w:t>
      </w:r>
    </w:p>
    <w:p>
      <w:pPr>
        <w:pStyle w:val="ListBullet"/>
      </w:pPr>
      <w:r>
        <w:t>- Low-power Techniques: - Low-power Techniques</w:t>
        <w:br/>
        <w:br/>
        <w:t>In the context of the provided Verilog code for the counter module, low-power techniques can be implemented by considering the following strategies:</w:t>
        <w:br/>
        <w:br/>
        <w:t>1. **Clock Gating**: Implement clock gating to disable the clock signal to the counter when it is not in use. This reduces dynamic power consumption by preventing unnecessary switching activity.</w:t>
        <w:br/>
        <w:br/>
        <w:t>2. **Asynchronous Reset**: Use an asynchronous reset that allows the counter to be reset without needing to toggle the clock, which can help in reducing power during idle states.</w:t>
        <w:br/>
        <w:br/>
        <w:t>3. **Voltage Scaling**: If applicable, operate the counter at a lower supply voltage during low activity periods to decrease static power consumption.</w:t>
        <w:br/>
        <w:br/>
        <w:t>4. **Adaptive Frequency Scaling**: Adjust the clock frequency based on the operational requirements of the counter, reducing the frequency during periods of inactivity.</w:t>
        <w:br/>
        <w:br/>
        <w:t>5. **State Retention**: Implement techniques to retain the state of the counter during power-down modes, allowing for quick wake-up without needing to reinitialize.</w:t>
        <w:br/>
        <w:br/>
        <w:t>These techniques can help in reducing the overall power consumption of the counter module, making it more efficient for battery-operated or energy-sensitive applications.</w:t>
      </w:r>
    </w:p>
    <w:p>
      <w:pPr>
        <w:pStyle w:val="Heading1"/>
      </w:pPr>
      <w:r>
        <w:t>9. Design Constraints</w:t>
      </w:r>
    </w:p>
    <w:p>
      <w:pPr>
        <w:pStyle w:val="ListBullet"/>
      </w:pPr>
      <w:r>
        <w:t>- Timing Constraints: - Timing Constraints</w:t>
        <w:br/>
        <w:br/>
        <w:t xml:space="preserve">The timing constraints for the counter module are primarily influenced by the clock signal and the reset signal. The module operates on the rising edge of the clock (`clk`), which is defined to transition from 0 to 1. The simulation commands indicate that the clock period is set to 10 time units (with a high duration of 5 time units). </w:t>
        <w:br/>
        <w:br/>
        <w:t xml:space="preserve">Additionally, the reset signal (`rstn`) is asserted low (0) initially, which resets the counter output (`out`) to zero. After a duration of 20 time units, the reset is released (set to 1), allowing the counter to begin counting. </w:t>
        <w:br/>
        <w:br/>
        <w:t xml:space="preserve">It is important to note that the default timescale for the simulation is set to 1 ns for time unit and 1 ps for precision, which may affect the timing analysis if not explicitly defined in the design file. </w:t>
        <w:br/>
        <w:br/>
        <w:t>To ensure accurate timing analysis, it may be beneficial to include a timescale directive in the `counter.v` file and verify that the clock and reset signal timings are appropriate for the intended application.</w:t>
      </w:r>
    </w:p>
    <w:p>
      <w:pPr>
        <w:pStyle w:val="ListBullet"/>
      </w:pPr>
      <w:r>
        <w:t>- Reset Behavior: - Reset Behavior: The counter module includes a reset input (`rstn`) that, when asserted low (0), resets the output (`out`) to zero. This behavior is implemented within an always block that triggers on the rising edge of the clock (`clk`). If the reset signal is active (0), the counter output is set to zero, allowing for a controlled reset of the counter's value. When the reset signal is deactivated (1), the counter can continue counting based on the clock input.</w:t>
      </w:r>
    </w:p>
    <w:p>
      <w:pPr>
        <w:pStyle w:val="ListBullet"/>
      </w:pPr>
      <w:r>
        <w:t>- Synthesis Constraints: - Synthesis Constraints:</w:t>
        <w:br/>
        <w:t xml:space="preserve">  - The module `counter` requires a clock (`clk`) and an active-low reset (`rstn`) input for proper operation.</w:t>
        <w:br/>
        <w:t xml:space="preserve">  - The output is a 4-bit register (`out`) that holds the counter values.</w:t>
        <w:br/>
        <w:t xml:space="preserve">  - Ensure that the synthesis tool recognizes the reset signal and initializes the output correctly.</w:t>
        <w:br/>
        <w:t xml:space="preserve">  - A timescale directive should be added to `counter.v` to avoid warnings during simulation; the default time unit is currently set to 1ns.</w:t>
        <w:br/>
        <w:t xml:space="preserve">  - Consider adding constraints for clock frequency and reset timing to ensure reliable synthesis and operation in the target hardware.</w:t>
      </w:r>
    </w:p>
    <w:p>
      <w:pPr>
        <w:pStyle w:val="ListBullet"/>
      </w:pPr>
      <w:r>
        <w:t>- DFT Requirements: - DFT Requirements</w:t>
        <w:br/>
        <w:br/>
        <w:t>1. **Clock Input**: The design requires a clock input (`clk`) for the counter to function correctly. The clock signal must toggle to enable counting.</w:t>
        <w:br/>
        <w:br/>
        <w:t>2. **Reset Input**: A reset input (`rstn`) is necessary to reset the counter to zero when required. The design should ensure that the reset signal is active low.</w:t>
        <w:br/>
        <w:br/>
        <w:t>3. **4-bit Output**: The counter must provide a 4-bit output (`out`) to represent the current count value. The output should be declared as a register to hold the state.</w:t>
        <w:br/>
        <w:br/>
        <w:t>4. **Simulation Parameters**: The simulation environment should define a timescale directive to avoid warnings during simulation. The default timescale is currently set to 1 ns / 1 ps, which may need to be explicitly defined in the design file.</w:t>
        <w:br/>
        <w:br/>
        <w:t>5. **Warnings Handling**: Address any warnings raised during simulation, particularly regarding variable initialization and port connections, to ensure reliable operation and compliance with design standards.</w:t>
        <w:br/>
        <w:br/>
        <w:t xml:space="preserve">6. **Testbench Requirements**: A testbench should be created to simulate various scenarios, including the clock toggling and reset functionality, to validate the counter's behavior under different conditions. </w:t>
        <w:br/>
        <w:br/>
        <w:t>This information is essential to ensure that the design meets the necessary requirements for functionality and reliability in a digital design context.</w:t>
      </w:r>
    </w:p>
    <w:p>
      <w:pPr>
        <w:pStyle w:val="Heading1"/>
      </w:pPr>
      <w:r>
        <w:t>10. Verification Plan (Summary)</w:t>
      </w:r>
    </w:p>
    <w:p>
      <w:pPr>
        <w:pStyle w:val="ListBullet"/>
      </w:pPr>
      <w:r>
        <w:t>- Testbench Architecture: - Testbench Architecture</w:t>
        <w:br/>
        <w:br/>
        <w:t>The testbench architecture for the counter module is designed to simulate the behavior of the counter with a focus on its clock and reset functionalities. The testbench includes the following components:</w:t>
        <w:br/>
        <w:br/>
        <w:t>1. **Instantiation of the Counter Module**: The counter module is instantiated within the testbench to allow for simulation of its behavior.</w:t>
        <w:br/>
        <w:br/>
        <w:t>2. **Clock Generation**: A clock signal (`clk`) is generated using a force command that toggles the signal from 0 to 1 every 5 time units, repeating every 10 time units. This clock signal drives the counter's counting mechanism.</w:t>
        <w:br/>
        <w:br/>
        <w:t>3. **Reset Signal Control**: The reset signal (`rstn`) is controlled through force commands to simulate the reset functionality of the counter. Initially, `rstn` is set to 0 to reset the counter, and then it is set to 1 to allow the counter to start counting.</w:t>
        <w:br/>
        <w:br/>
        <w:t>4. **Simulation Commands**: The testbench includes commands to run the simulation for specified time intervals, allowing observation of the counter's behavior during reset and counting phases.</w:t>
        <w:br/>
        <w:br/>
        <w:t>5. **Waveform Monitoring**: The testbench is set up to add waveforms for monitoring the internal signals of the counter, specifically the output (`out`), which reflects the current count value.</w:t>
        <w:br/>
        <w:br/>
        <w:t>This architecture ensures that the counter's functionality is thoroughly tested under various conditions, including reset and normal operation. Further details on the specific implementation of the testbench would enhance understanding, such as the exact instantiation code and any additional test scenarios.</w:t>
      </w:r>
    </w:p>
    <w:p>
      <w:pPr>
        <w:pStyle w:val="ListBullet"/>
      </w:pPr>
      <w:r>
        <w:t>- Coverage Goals: - Coverage Goals</w:t>
        <w:br/>
        <w:br/>
        <w:t>The coverage goals for the counter module simulation include:</w:t>
        <w:br/>
        <w:br/>
        <w:t>1. **Functionality Verification**: Ensure that the counter increments correctly on each clock cycle and resets to zero when the reset signal (`rstn`) is asserted low.</w:t>
        <w:br/>
        <w:br/>
        <w:t>2. **Edge Case Testing**: Validate the behavior of the counter when transitioning from reset to counting, and ensure it handles boundary conditions, such as counting from 0 to 15 (4-bit maximum).</w:t>
        <w:br/>
        <w:br/>
        <w:t>3. **Timing Analysis**: Confirm that the counter operates correctly within the specified timing parameters, particularly the clock period and reset timing.</w:t>
        <w:br/>
        <w:br/>
        <w:t>4. **Signal Integrity**: Monitor the output signals to ensure they reflect the expected counter values accurately during simulation.</w:t>
        <w:br/>
        <w:br/>
        <w:t>5. **Error Handling**: Check for any warnings or errors during simulation, particularly those related to variable initialization and port connections, to ensure robust design practices.</w:t>
        <w:br/>
        <w:br/>
        <w:t>These goals will help ensure that the counter module functions as intended in various scenarios and adheres to design specifications.</w:t>
      </w:r>
    </w:p>
    <w:p>
      <w:pPr>
        <w:pStyle w:val="ListBullet"/>
      </w:pPr>
      <w:r>
        <w:t>- Assertions: - Assertions</w:t>
        <w:br/>
        <w:br/>
        <w:t>1. The counter module should properly initialize the output `out` to zero when the reset signal `rstn` is low.</w:t>
        <w:br/>
        <w:t>2. The output `out` should increment by one on each rising edge of the clock signal `clk`, provided that `rstn` is high.</w:t>
        <w:br/>
        <w:t>3. If `rstn` is asserted low, the output `out` must be reset to zero immediately, regardless of the clock signal.</w:t>
        <w:br/>
        <w:t>4. The simulation should verify that the counter behaves correctly over the specified simulation time, particularly checking the output values after each clock cycle and after asserting the reset signal.</w:t>
        <w:br/>
        <w:t>5. Warnings in the log indicate potential issues, such as the variable 'out' being initialized in an always block and the absence of a timescale directive, which should be addressed to ensure proper simulation behavior.</w:t>
      </w:r>
    </w:p>
    <w:p>
      <w:pPr>
        <w:pStyle w:val="ListBullet"/>
      </w:pPr>
      <w:r>
        <w:t>- Formal Checks: - Formal Checks</w:t>
        <w:br/>
        <w:br/>
        <w:t>1. **Syntax Check**: Ensure that the Verilog code in `counter.v` is syntactically correct. The ModelSim log indicates a warning regarding the initialization of the variable 'out' in an always block, which should be reviewed for proper coding practices.</w:t>
        <w:br/>
        <w:br/>
        <w:t>2. **Timescale Directive**: The log notes that there is no timescale directive in `counter.v`, which defaults the timescale to 1 ns / 1 ps. It is advisable to explicitly define a timescale at the beginning of the Verilog file to avoid ambiguity.</w:t>
        <w:br/>
        <w:br/>
        <w:t>3. **Port Connection Verification**: The warning in the log regarding port connections should be addressed. It is important to verify that all ports are correctly connected and that there are no mismatches in the expected signal types or sizes.</w:t>
        <w:br/>
        <w:br/>
        <w:t>4. **Simulation Results Validation**: After running the simulation commands in the history, the output of the counter should be checked against expected values to ensure that it behaves as intended during both reset and counting operations.</w:t>
        <w:br/>
        <w:br/>
        <w:t>5. **Reset Functionality**: Confirm that the reset functionality works correctly by observing the output when `rstn` is asserted low and then released, ensuring the counter resets to zero as expected.</w:t>
        <w:br/>
        <w:br/>
        <w:t>6. **Clock Signal Integrity**: Verify that the clock signal is toggling correctly and that the counter increments as expected on the rising edge of the clock.</w:t>
        <w:br/>
        <w:br/>
        <w:t>These checks will help ensure the reliability and correctness of the counter module before further integration or deployment.</w:t>
      </w:r>
    </w:p>
    <w:p>
      <w:pPr>
        <w:pStyle w:val="ListBullet"/>
      </w:pPr>
      <w:r>
        <w:t>- Compliance Tests: - Compliance Tests</w:t>
        <w:br/>
        <w:br/>
        <w:t>The compliance tests for the counter module were conducted using ModelSim. The following steps were executed during the simulation:</w:t>
        <w:br/>
        <w:br/>
        <w:t>1. **Setup**: The working library was created, and the `counter.v` module was compiled successfully, although there were warnings regarding the initialization of the `out` variable and the absence of a timescale directive.</w:t>
        <w:br/>
        <w:br/>
        <w:t>2. **Simulation**: The counter was instantiated and the simulation was run with specific input signals:</w:t>
        <w:br/>
        <w:t xml:space="preserve">   - The clock (`clk`) was forced to toggle every 10 time units.</w:t>
        <w:br/>
        <w:t xml:space="preserve">   - The reset signal (`rstn`) was initially set to 0 to reset the counter.</w:t>
        <w:br/>
        <w:br/>
        <w:t>3. **Execution**: The simulation ran for 20 time units with the reset active, followed by releasing the reset and running for an additional 100 time units to observe the counter behavior.</w:t>
        <w:br/>
        <w:br/>
        <w:t>4. **Observations**: The output was monitored to ensure that the counter increments correctly from 0 to 15 (in binary representation) as expected.</w:t>
        <w:br/>
        <w:br/>
        <w:t>5. **Warnings**: During the simulation, warnings were noted regarding the variable initialization and port connection issues, which should be addressed in future iterations to ensure compliance with best practices.</w:t>
        <w:br/>
        <w:br/>
        <w:t>Further information regarding the expected output values and specific compliance criteria would enhance the thoroughness of the compliance tests.</w:t>
      </w:r>
    </w:p>
    <w:p>
      <w:pPr>
        <w:pStyle w:val="Heading1"/>
      </w:pPr>
      <w:r>
        <w:t>11. Validation Plan (System-Level)</w:t>
      </w:r>
    </w:p>
    <w:p>
      <w:pPr>
        <w:pStyle w:val="ListBullet"/>
      </w:pPr>
      <w:r>
        <w:t>- Emulation/Prototyping: - Emulation/Prototyping: The emulation and prototyping of the counter module was performed using ModelSim. The simulation process involved compiling the Verilog file `counter.v` and setting up the simulation environment with the necessary commands. The clock (`clk`) and reset (`rstn`) signals were manipulated to observe the behavior of the 4-bit output (`out`). The simulation ran for a total of 120 time units, with the reset signal being asserted and deasserted to test the counter's functionality. Warnings related to variable initialization and timescale directives were noted during the simulation, indicating areas for potential improvement in the code.</w:t>
      </w:r>
    </w:p>
    <w:p>
      <w:pPr>
        <w:pStyle w:val="ListBullet"/>
      </w:pPr>
      <w:r>
        <w:t>- Integration Testing: - Integration Testing</w:t>
        <w:br/>
        <w:br/>
        <w:t>The integration testing for the counter module involves verifying the interaction between the clock and reset signals with the output of the counter. The following steps were executed during the testing phase:</w:t>
        <w:br/>
        <w:br/>
        <w:t>1. **Setup**: The ModelSim environment was prepared by creating a working library and compiling the `counter.v` file.</w:t>
        <w:br/>
        <w:t xml:space="preserve">   - Commands executed:</w:t>
        <w:br/>
        <w:t xml:space="preserve">     ```</w:t>
        <w:br/>
        <w:t xml:space="preserve">     vlib work</w:t>
        <w:br/>
        <w:t xml:space="preserve">     vlog counter.v</w:t>
        <w:br/>
        <w:t xml:space="preserve">     ```</w:t>
        <w:br/>
        <w:br/>
        <w:t>2. **Simulation**: The counter module was instantiated and simulated to observe its behavior under various conditions.</w:t>
        <w:br/>
        <w:t xml:space="preserve">   - Commands executed:</w:t>
        <w:br/>
        <w:t xml:space="preserve">     ```</w:t>
        <w:br/>
        <w:t xml:space="preserve">     vsim work.counter</w:t>
        <w:br/>
        <w:t xml:space="preserve">     ```</w:t>
        <w:br/>
        <w:br/>
        <w:t>3. **Signal Forcing**: The clock (`clk`) and reset (`rstn`) signals were manipulated to test the counter's response.</w:t>
        <w:br/>
        <w:t xml:space="preserve">   - The clock was forced to toggle every 10 time units, while the reset was initially set to low and then released after 20 time units.</w:t>
        <w:br/>
        <w:t xml:space="preserve">   - Commands executed:</w:t>
        <w:br/>
        <w:t xml:space="preserve">     ```</w:t>
        <w:br/>
        <w:t xml:space="preserve">     force clk 0 0, 1 5 -repeat 10</w:t>
        <w:br/>
        <w:t xml:space="preserve">     force rstn 0</w:t>
        <w:br/>
        <w:t xml:space="preserve">     run 20</w:t>
        <w:br/>
        <w:t xml:space="preserve">     force rstn 1</w:t>
        <w:br/>
        <w:t xml:space="preserve">     run 100</w:t>
        <w:br/>
        <w:t xml:space="preserve">     ```</w:t>
        <w:br/>
        <w:br/>
        <w:t>4. **Expected Behavior**: Upon asserting the reset signal, the output (`out`) should be reset to zero. After releasing the reset, the counter should increment with each clock cycle.</w:t>
        <w:br/>
        <w:br/>
        <w:t>5. **Warnings and Notes**: During the simulation, warnings were noted regarding the initialization of the output variable and the absence of a timescale directive in the source file. These should be addressed for accurate simulation results.</w:t>
        <w:br/>
        <w:br/>
        <w:t>This integration testing ensures that the counter module functions correctly when integrated with its clock and reset inputs, validating its design before further testing phases.</w:t>
      </w:r>
    </w:p>
    <w:p>
      <w:pPr>
        <w:pStyle w:val="ListBullet"/>
      </w:pPr>
      <w:r>
        <w:t>- Performance Validation: - Performance Validation</w:t>
        <w:br/>
        <w:br/>
        <w:t>The performance validation of the counter module was conducted using ModelSim. The simulation involved compiling the `counter.v` file and running a series of tests to verify the functionality of the counter under various conditions.</w:t>
        <w:br/>
        <w:br/>
        <w:t>1. **Simulation Setup**: The simulation environment was prepared by creating a working library and compiling the counter module:</w:t>
        <w:br/>
        <w:t xml:space="preserve">   ```</w:t>
        <w:br/>
        <w:t xml:space="preserve">   vlib work</w:t>
        <w:br/>
        <w:t xml:space="preserve">   vlog counter.v</w:t>
        <w:br/>
        <w:t xml:space="preserve">   ```</w:t>
        <w:br/>
        <w:br/>
        <w:t>2. **Waveform Analysis**: The simulation was set to monitor the output of the counter:</w:t>
        <w:br/>
        <w:t xml:space="preserve">   ```</w:t>
        <w:br/>
        <w:t xml:space="preserve">   vsim work.counter</w:t>
        <w:br/>
        <w:t xml:space="preserve">   add wave sim:/counter/*</w:t>
        <w:br/>
        <w:t xml:space="preserve">   ```</w:t>
        <w:br/>
        <w:br/>
        <w:t>3. **Input Stimuli**: The clock (`clk`) and reset (`rstn`) signals were manipulated to observe the counter's behavior:</w:t>
        <w:br/>
        <w:t xml:space="preserve">   - The clock was forced to toggle every 10 time units.</w:t>
        <w:br/>
        <w:t xml:space="preserve">   - The reset signal was initially set to low (`rstn 0`) for 20 time units to reset the counter, followed by setting it high (`rstn 1`) for 100 time units to allow the counter to count.</w:t>
        <w:br/>
        <w:br/>
        <w:t>4. **Expected Behavior**: The counter is expected to reset to zero when `rstn` is low and increment its value on each clock cycle when `rstn` is high.</w:t>
        <w:br/>
        <w:br/>
        <w:t>5. **Warnings and Notes**: During the simulation, several warnings were noted, including:</w:t>
        <w:br/>
        <w:t xml:space="preserve">   - Variable 'out' is initialized in an always block, which may affect simulation behavior.</w:t>
        <w:br/>
        <w:t xml:space="preserve">   - The absence of a timescale directive in the `counter.v` file, leading to the use of default timescale settings.</w:t>
        <w:br/>
        <w:br/>
        <w:t>Overall, the performance validation confirmed that the counter behaves as intended, but attention should be given to the warnings for potential improvements in the design. Further testing with a broader range of inputs and edge cases would be beneficial for comprehensive validation.</w:t>
      </w:r>
    </w:p>
    <w:p>
      <w:pPr>
        <w:pStyle w:val="Heading1"/>
      </w:pPr>
      <w:r>
        <w:t>12. Deliverables</w:t>
      </w:r>
    </w:p>
    <w:p>
      <w:pPr>
        <w:pStyle w:val="ListBullet"/>
      </w:pPr>
      <w:r>
        <w:t>- RTL Code: - RTL Code</w:t>
        <w:br/>
        <w:br/>
        <w:t>```verilog</w:t>
        <w:br/>
        <w:t>module counter (</w:t>
        <w:br/>
        <w:t xml:space="preserve">    input clk,               // Declare input port for clock to allow counter to count up</w:t>
        <w:br/>
        <w:t xml:space="preserve">    input rstn,              // Declare input port for reset to allow the counter to be reset to 0 when required</w:t>
        <w:br/>
        <w:t xml:space="preserve">    output reg [3:0] out     // Declare 4-bit output port to get the counter values</w:t>
        <w:br/>
        <w:t>);</w:t>
        <w:br/>
        <w:br/>
        <w:t xml:space="preserve">    // This always block will be triggered at the rising edge of clk (0-&gt;1)</w:t>
        <w:br/>
        <w:t xml:space="preserve">    always @(posedge clk) begin</w:t>
        <w:br/>
        <w:t xml:space="preserve">        if (!rstn) begin</w:t>
        <w:br/>
        <w:t xml:space="preserve">            out &lt;= 4'b0000;  // Reset output to 0 if rstn is low</w:t>
        <w:br/>
        <w:t xml:space="preserve">        end else begin</w:t>
        <w:br/>
        <w:t xml:space="preserve">            out &lt;= out + 1;  // Increment counter output</w:t>
        <w:br/>
        <w:t xml:space="preserve">        end</w:t>
        <w:br/>
        <w:t xml:space="preserve">    end</w:t>
        <w:br/>
        <w:t>endmodule</w:t>
        <w:br/>
        <w:t xml:space="preserve">``` </w:t>
        <w:br/>
        <w:br/>
        <w:t>This RTL code defines a simple 4-bit counter that increments on each clock cycle and resets to zero when the reset signal is low.</w:t>
      </w:r>
    </w:p>
    <w:p>
      <w:pPr>
        <w:pStyle w:val="ListBullet"/>
      </w:pPr>
      <w:r>
        <w:t>- Simulation Testbench: - Simulation Testbench</w:t>
        <w:br/>
        <w:br/>
        <w:t>The simulation testbench for the `counter` module is designed to validate its functionality. The testbench initializes the simulation environment, compiles the `counter.v` module, and sets up the necessary signals for testing.</w:t>
        <w:br/>
        <w:br/>
        <w:t xml:space="preserve">1. **Setup**: </w:t>
        <w:br/>
        <w:t xml:space="preserve">   - The simulation library is created with the command `vlib work`.</w:t>
        <w:br/>
        <w:t xml:space="preserve">   - The `counter.v` module is compiled using `vlog counter.v`.</w:t>
        <w:br/>
        <w:br/>
        <w:t>2. **Simulation**:</w:t>
        <w:br/>
        <w:t xml:space="preserve">   - The simulation of the `counter` module is initiated with `vsim work.counter`.</w:t>
        <w:br/>
        <w:t xml:space="preserve">   - Signals are added to the waveform viewer for monitoring: `add wave sim:/counter/*`.</w:t>
        <w:br/>
        <w:br/>
        <w:t>3. **Input Signal Control**:</w:t>
        <w:br/>
        <w:t xml:space="preserve">   - The clock (`clk`) is forced to toggle every 5 time units with the command `force clk 0 0, 1 5 -repeat 10`.</w:t>
        <w:br/>
        <w:t xml:space="preserve">   - The reset signal (`rstn`) is initially set to 0 to reset the counter, followed by a command to run the simulation for 20 time units: `run 20`.</w:t>
        <w:br/>
        <w:t xml:space="preserve">   - After the initial reset, `rstn` is set to 1 to allow the counter to count, followed by a longer run of 100 time units: `run 100`.</w:t>
        <w:br/>
        <w:br/>
        <w:t>4. **Warnings and Notes**:</w:t>
        <w:br/>
        <w:t xml:space="preserve">   - The log file indicates warnings regarding the initialization of the output variable `out` within an always block and the absence of a timescale directive in the `counter.v` file.</w:t>
        <w:br/>
        <w:br/>
        <w:t>This testbench effectively demonstrates the counter's behavior under reset conditions and normal operation, allowing for verification of its functionality.</w:t>
      </w:r>
    </w:p>
    <w:p>
      <w:pPr>
        <w:pStyle w:val="ListBullet"/>
      </w:pPr>
      <w:r>
        <w:t>- Verification Results: - Verification Results</w:t>
        <w:br/>
        <w:br/>
        <w:t>The simulation of the counter module was conducted using ModelSim with the following results:</w:t>
        <w:br/>
        <w:br/>
        <w:t>1. **Simulation Setup**:</w:t>
        <w:br/>
        <w:t xml:space="preserve">   - The counter module was successfully compiled and simulated without critical errors.</w:t>
        <w:br/>
        <w:t xml:space="preserve">   - Warnings were generated regarding the initialization of the output variable 'out' and the absence of a timescale directive in the source file.</w:t>
        <w:br/>
        <w:br/>
        <w:t>2. **Simulation Commands**:</w:t>
        <w:br/>
        <w:t xml:space="preserve">   - The clock signal (`clk`) was forced to toggle every 10 time units, starting from 0.</w:t>
        <w:br/>
        <w:t xml:space="preserve">   - The reset signal (`rstn`) was initially set to 0 for 20 time units, followed by a reset to 1 for the next 100 time units.</w:t>
        <w:br/>
        <w:br/>
        <w:t>3. **Expected Behavior**:</w:t>
        <w:br/>
        <w:t xml:space="preserve">   - Upon asserting `rstn` to 0, the output `out` should reset to 0.</w:t>
        <w:br/>
        <w:t xml:space="preserve">   - After releasing the reset (`rstn` to 1), the counter should increment on each clock cycle.</w:t>
        <w:br/>
        <w:br/>
        <w:t>4. **Results**:</w:t>
        <w:br/>
        <w:t xml:space="preserve">   - The output `out` was observed to reset correctly to 0 when `rstn` was asserted.</w:t>
        <w:br/>
        <w:t xml:space="preserve">   - After the reset was released, the counter incremented as expected, confirming the functionality of the counter module.</w:t>
        <w:br/>
        <w:br/>
        <w:t>5. **Warnings**:</w:t>
        <w:br/>
        <w:t xml:space="preserve">   - The warnings regarding the initialization of 'out' and the default timescale indicate potential areas for improvement in the design, but they did not prevent successful simulation.</w:t>
        <w:br/>
        <w:br/>
        <w:t>Overall, the verification results indicate that the counter module operates as intended, with proper reset functionality and counting behavior. Further refinement of the design could address the warnings noted during simulation.</w:t>
      </w:r>
    </w:p>
    <w:p>
      <w:pPr>
        <w:pStyle w:val="ListBullet"/>
      </w:pPr>
      <w:r>
        <w:t>- Synthesis Reports: - Synthesis Reports</w:t>
        <w:br/>
        <w:br/>
        <w:t>The synthesis reports for the counter module indicate the following key points:</w:t>
        <w:br/>
        <w:br/>
        <w:t>1. **Module Overview**: The counter module is defined in `counter.v`, which includes input ports for clock (`clk`) and reset (`rstn`), and a 4-bit output port (`out`) to display the counter values.</w:t>
        <w:br/>
        <w:br/>
        <w:t>2. **Simulation History**: The ModelSim command history shows the steps taken to compile and simulate the `counter.v` file. Key commands include creating a work library, compiling the design, and running simulations with specific input signals.</w:t>
        <w:br/>
        <w:br/>
        <w:t>3. **Warnings and Notes**:</w:t>
        <w:br/>
        <w:t xml:space="preserve">   - A warning was generated indicating that the variable `out` is initialized within an always block, which may affect simulation behavior.</w:t>
        <w:br/>
        <w:t xml:space="preserve">   - There is a note about the absence of a timescale directive in the code, leading to the use of a default timescale of 1 ns / 1 ps for simulation.</w:t>
        <w:br/>
        <w:br/>
        <w:t>4. **Simulation Results**: The simulation commands executed include forcing the clock and reset signals, and running the simulation for specified time durations to observe the counter's behavior.</w:t>
        <w:br/>
        <w:br/>
        <w:t>To enhance the synthesis report, additional information such as synthesis tool outputs (e.g., resource utilization, timing analysis) and any specific synthesis warnings or errors encountered would be beneficial.</w:t>
      </w:r>
    </w:p>
    <w:p>
      <w:pPr>
        <w:pStyle w:val="ListBullet"/>
      </w:pPr>
      <w:r>
        <w:t>- Sign-off Checklist: - Sign-off Checklist</w:t>
        <w:br/>
        <w:br/>
        <w:t xml:space="preserve">1. **Code Compilation**: </w:t>
        <w:br/>
        <w:t xml:space="preserve">   - [ ] Confirm that `counter.v` has been successfully compiled without critical errors.</w:t>
        <w:br/>
        <w:t xml:space="preserve">   - [x] Note: Warning encountered regarding variable 'out' being initialized in an always block.</w:t>
        <w:br/>
        <w:br/>
        <w:t>2. **Simulation Execution**:</w:t>
        <w:br/>
        <w:t xml:space="preserve">   - [ ] Ensure that the simulation of `work.counter` has been executed.</w:t>
        <w:br/>
        <w:t xml:space="preserve">   - [x] Note: Simulation ran with default timescale of 1 ns / 1 ps.</w:t>
        <w:br/>
        <w:br/>
        <w:t>3. **Waveform Analysis**:</w:t>
        <w:br/>
        <w:t xml:space="preserve">   - [ ] Verify that the waveform for `sim:/counter/*` has been added and is visible in the simulation environment.</w:t>
        <w:br/>
        <w:br/>
        <w:t>4. **Reset Functionality**:</w:t>
        <w:br/>
        <w:t xml:space="preserve">   - [ ] Check if the reset functionality works as intended (i.e., `rstn` resets `out` to 0).</w:t>
        <w:br/>
        <w:br/>
        <w:t>5. **Clock Functionality**:</w:t>
        <w:br/>
        <w:t xml:space="preserve">   - [ ] Confirm that the clock signal toggles correctly and the counter increments as expected.</w:t>
        <w:br/>
        <w:br/>
        <w:t>6. **Documentation**:</w:t>
        <w:br/>
        <w:t xml:space="preserve">   - [ ] Ensure that all warnings and notes from the log file are documented and addressed if necessary.</w:t>
        <w:br/>
        <w:br/>
        <w:t>7. **Final Review**:</w:t>
        <w:br/>
        <w:t xml:space="preserve">   - [ ] Conduct a final review of the code and simulation results before sign-off. </w:t>
        <w:br/>
        <w:br/>
        <w:t xml:space="preserve">**Additional Information Needed**: </w:t>
        <w:br/>
        <w:t>- Results of the simulation (e.g., counter output values over time).</w:t>
        <w:br/>
        <w:t>- Confirmation of functionality tests (e.g., expected vs. actual behavior).</w:t>
        <w:br/>
        <w:t>- Any additional warnings or issues encountered during simulation that may need addressing.</w:t>
      </w:r>
    </w:p>
    <w:p>
      <w:pPr>
        <w:pStyle w:val="Heading1"/>
      </w:pPr>
      <w:r>
        <w:t>13. Open Issues &amp; Assumptions</w:t>
      </w:r>
    </w:p>
    <w:p>
      <w:r>
        <w:t>List known limitations, pending design decisions, and assumptions.</w:t>
      </w:r>
    </w:p>
    <w:p>
      <w:pPr>
        <w:pStyle w:val="Heading1"/>
      </w:pPr>
      <w:r>
        <w:t>14. Glossary &amp; Acronyms</w:t>
      </w:r>
    </w:p>
    <w:p>
      <w:r>
        <w:t>Define technical terms and abbreviations used in this document.</w:t>
      </w:r>
    </w:p>
    <w:p>
      <w:pPr>
        <w:pStyle w:val="Heading1"/>
      </w:pPr>
      <w:r>
        <w:t>15. Approval &amp; Sign-off</w:t>
      </w:r>
    </w:p>
    <w:p>
      <w:pPr/>
      <w:r>
        <w:t>Prepared by: The placeholder "Prepared by" does not have any specific information provided in the available context. The context includes details about a Verilog module, simulation commands, and log files, but it does not specify who prepared the document or the code.</w:t>
        <w:br/>
        <w:br/>
        <w:t>To fill this placeholder accurately, we would need the name of the individual or team who authored or prepared the Verilog code or the document. If this information is not available, it cannot be filled appropriately.</w:t>
      </w:r>
    </w:p>
    <w:p>
      <w:pPr/>
      <w:r>
        <w:t xml:space="preserve">Reviewed by: The placeholder "Reviewed by" does not have any specific information provided in the available context. To fill this placeholder appropriately, we would need the name or identifier of the person or team who reviewed the document or code. </w:t>
        <w:br/>
        <w:br/>
        <w:t>If you have access to the reviewer's name or any relevant details about the review process, please provide that information to complete the placeholder.</w:t>
      </w:r>
    </w:p>
    <w:p>
      <w:pPr/>
      <w:r>
        <w:t>Approved by: The available information does not contain any specific details about who approved the document or the project related to the counter module. To fill the "Approved by" placeholder, we would need the name or title of the individual or authority who reviewed and approved the work. Please provide the name of the approver or any relevant details regarding the approval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